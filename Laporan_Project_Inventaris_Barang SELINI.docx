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489A" w:rsidRPr="00A4291C" w:rsidRDefault="00C876A9" w:rsidP="00A8455C">
      <w:pPr>
        <w:pStyle w:val="Title"/>
        <w:pBdr>
          <w:bottom w:val="single" w:sz="8" w:space="5" w:color="4F81BD" w:themeColor="accent1"/>
        </w:pBdr>
        <w:jc w:val="center"/>
        <w:rPr>
          <w:rFonts w:ascii="Times New Roman" w:hAnsi="Times New Roman" w:cs="Times New Roman"/>
          <w:color w:val="auto"/>
          <w:sz w:val="36"/>
        </w:rPr>
      </w:pPr>
      <w:r w:rsidRPr="00A4291C">
        <w:rPr>
          <w:rFonts w:ascii="Times New Roman" w:hAnsi="Times New Roman" w:cs="Times New Roman"/>
          <w:color w:val="auto"/>
          <w:sz w:val="36"/>
        </w:rPr>
        <w:t>LAPORAN PROJECT WEB CRUD</w:t>
      </w:r>
      <w:r w:rsidRPr="00A4291C">
        <w:rPr>
          <w:rFonts w:ascii="Times New Roman" w:hAnsi="Times New Roman" w:cs="Times New Roman"/>
          <w:color w:val="auto"/>
          <w:sz w:val="36"/>
        </w:rPr>
        <w:br/>
        <w:t>INVENTARIS BARANG</w:t>
      </w:r>
    </w:p>
    <w:p w:rsidR="00DC489A" w:rsidRPr="00A4291C" w:rsidRDefault="00C876A9">
      <w:pPr>
        <w:pStyle w:val="Heading1"/>
        <w:rPr>
          <w:rFonts w:ascii="Times New Roman" w:hAnsi="Times New Roman" w:cs="Times New Roman"/>
          <w:color w:val="auto"/>
        </w:rPr>
      </w:pPr>
      <w:r w:rsidRPr="00A4291C">
        <w:rPr>
          <w:rFonts w:ascii="Times New Roman" w:hAnsi="Times New Roman" w:cs="Times New Roman"/>
          <w:color w:val="auto"/>
        </w:rPr>
        <w:t>1. Identitas Project</w:t>
      </w:r>
    </w:p>
    <w:p w:rsidR="00A8455C" w:rsidRPr="00A4291C" w:rsidRDefault="00A8455C">
      <w:pPr>
        <w:rPr>
          <w:rFonts w:ascii="Times New Roman" w:hAnsi="Times New Roman" w:cs="Times New Roman"/>
          <w:sz w:val="24"/>
        </w:rPr>
      </w:pPr>
      <w:proofErr w:type="spellStart"/>
      <w:r w:rsidRPr="00A4291C">
        <w:rPr>
          <w:rFonts w:ascii="Times New Roman" w:hAnsi="Times New Roman" w:cs="Times New Roman"/>
          <w:sz w:val="24"/>
        </w:rPr>
        <w:t>Nama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4291C">
        <w:rPr>
          <w:rFonts w:ascii="Times New Roman" w:hAnsi="Times New Roman" w:cs="Times New Roman"/>
          <w:sz w:val="24"/>
        </w:rPr>
        <w:t>Siswa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r w:rsidRPr="00A4291C">
        <w:rPr>
          <w:rFonts w:ascii="Times New Roman" w:hAnsi="Times New Roman" w:cs="Times New Roman"/>
          <w:sz w:val="24"/>
        </w:rPr>
        <w:t>:</w:t>
      </w:r>
      <w:proofErr w:type="gram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Selini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Putri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Adrini</w:t>
      </w:r>
      <w:proofErr w:type="spellEnd"/>
      <w:r w:rsidRPr="00A4291C">
        <w:rPr>
          <w:rFonts w:ascii="Times New Roman" w:hAnsi="Times New Roman" w:cs="Times New Roman"/>
          <w:sz w:val="24"/>
        </w:rPr>
        <w:br/>
      </w:r>
      <w:proofErr w:type="spellStart"/>
      <w:r w:rsidRPr="00A4291C">
        <w:rPr>
          <w:rFonts w:ascii="Times New Roman" w:hAnsi="Times New Roman" w:cs="Times New Roman"/>
          <w:sz w:val="24"/>
        </w:rPr>
        <w:t>Jurusan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        : PPLG</w:t>
      </w:r>
      <w:r w:rsidRPr="00A4291C">
        <w:rPr>
          <w:rFonts w:ascii="Times New Roman" w:hAnsi="Times New Roman" w:cs="Times New Roman"/>
          <w:sz w:val="24"/>
        </w:rPr>
        <w:br/>
      </w:r>
      <w:proofErr w:type="spellStart"/>
      <w:r w:rsidRPr="00A4291C">
        <w:rPr>
          <w:rFonts w:ascii="Times New Roman" w:hAnsi="Times New Roman" w:cs="Times New Roman"/>
          <w:sz w:val="24"/>
        </w:rPr>
        <w:t>Sekolah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        : SMKN 2 Padang </w:t>
      </w:r>
    </w:p>
    <w:p w:rsidR="00A8455C" w:rsidRPr="00A4291C" w:rsidRDefault="00C876A9">
      <w:pPr>
        <w:rPr>
          <w:rFonts w:ascii="Times New Roman" w:hAnsi="Times New Roman" w:cs="Times New Roman"/>
          <w:b/>
          <w:sz w:val="24"/>
        </w:rPr>
      </w:pPr>
      <w:r w:rsidRPr="00A4291C">
        <w:rPr>
          <w:rFonts w:ascii="Times New Roman" w:hAnsi="Times New Roman" w:cs="Times New Roman"/>
          <w:sz w:val="24"/>
        </w:rPr>
        <w:br/>
      </w:r>
      <w:proofErr w:type="spellStart"/>
      <w:r w:rsidRPr="00A4291C">
        <w:rPr>
          <w:rFonts w:ascii="Times New Roman" w:hAnsi="Times New Roman" w:cs="Times New Roman"/>
          <w:b/>
          <w:sz w:val="24"/>
        </w:rPr>
        <w:t>Nama</w:t>
      </w:r>
      <w:proofErr w:type="spellEnd"/>
      <w:r w:rsidRPr="00A4291C">
        <w:rPr>
          <w:rFonts w:ascii="Times New Roman" w:hAnsi="Times New Roman" w:cs="Times New Roman"/>
          <w:b/>
          <w:sz w:val="24"/>
        </w:rPr>
        <w:t xml:space="preserve"> Project:</w:t>
      </w:r>
      <w:r w:rsidR="00A8455C" w:rsidRPr="00A429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455C" w:rsidRPr="00A4291C">
        <w:rPr>
          <w:rFonts w:ascii="Times New Roman" w:hAnsi="Times New Roman" w:cs="Times New Roman"/>
          <w:b/>
          <w:sz w:val="24"/>
        </w:rPr>
        <w:t>Inventaris</w:t>
      </w:r>
      <w:proofErr w:type="spellEnd"/>
      <w:r w:rsidR="00A8455C" w:rsidRPr="00A4291C">
        <w:rPr>
          <w:rFonts w:ascii="Times New Roman" w:hAnsi="Times New Roman" w:cs="Times New Roman"/>
          <w:b/>
          <w:sz w:val="24"/>
        </w:rPr>
        <w:t xml:space="preserve"> </w:t>
      </w:r>
      <w:proofErr w:type="spellStart"/>
      <w:r w:rsidR="00A8455C" w:rsidRPr="00A4291C">
        <w:rPr>
          <w:rFonts w:ascii="Times New Roman" w:hAnsi="Times New Roman" w:cs="Times New Roman"/>
          <w:b/>
          <w:sz w:val="24"/>
        </w:rPr>
        <w:t>Barang</w:t>
      </w:r>
      <w:proofErr w:type="spellEnd"/>
    </w:p>
    <w:p w:rsidR="00DC489A" w:rsidRPr="00A4291C" w:rsidRDefault="00C876A9">
      <w:pPr>
        <w:pStyle w:val="Heading1"/>
        <w:rPr>
          <w:rFonts w:ascii="Times New Roman" w:hAnsi="Times New Roman" w:cs="Times New Roman"/>
          <w:color w:val="auto"/>
        </w:rPr>
      </w:pPr>
      <w:r w:rsidRPr="00A4291C">
        <w:rPr>
          <w:rFonts w:ascii="Times New Roman" w:hAnsi="Times New Roman" w:cs="Times New Roman"/>
          <w:color w:val="auto"/>
        </w:rPr>
        <w:t>2. Latar Belakang</w:t>
      </w:r>
    </w:p>
    <w:p w:rsidR="00A8455C" w:rsidRPr="00A4291C" w:rsidRDefault="00C876A9" w:rsidP="00C1136D">
      <w:pPr>
        <w:jc w:val="both"/>
        <w:rPr>
          <w:rFonts w:ascii="Times New Roman" w:hAnsi="Times New Roman" w:cs="Times New Roman"/>
          <w:sz w:val="24"/>
        </w:rPr>
      </w:pPr>
      <w:r w:rsidRPr="00A4291C">
        <w:rPr>
          <w:rFonts w:ascii="Times New Roman" w:hAnsi="Times New Roman" w:cs="Times New Roman"/>
        </w:rPr>
        <w:br/>
      </w:r>
      <w:r w:rsidRPr="00A4291C">
        <w:rPr>
          <w:rFonts w:ascii="Times New Roman" w:hAnsi="Times New Roman" w:cs="Times New Roman"/>
          <w:sz w:val="24"/>
        </w:rPr>
        <w:t>Dalam kegiatan penyimpanan atau pengelolaan barang di sekolah, kantor, atau usaha kecil, pencatatan barang sering dilakukan secara manual. Hal ini berisiko menimbulkan kesalahan pencatatan, data hilang, dan sulitnya pencarian bar</w:t>
      </w:r>
      <w:r w:rsidRPr="00A4291C">
        <w:rPr>
          <w:rFonts w:ascii="Times New Roman" w:hAnsi="Times New Roman" w:cs="Times New Roman"/>
          <w:sz w:val="24"/>
        </w:rPr>
        <w:t>ang.</w:t>
      </w:r>
      <w:r w:rsidRPr="00A4291C">
        <w:rPr>
          <w:rFonts w:ascii="Times New Roman" w:hAnsi="Times New Roman" w:cs="Times New Roman"/>
          <w:sz w:val="24"/>
        </w:rPr>
        <w:br/>
      </w:r>
      <w:proofErr w:type="gramStart"/>
      <w:r w:rsidRPr="00A4291C">
        <w:rPr>
          <w:rFonts w:ascii="Times New Roman" w:hAnsi="Times New Roman" w:cs="Times New Roman"/>
          <w:sz w:val="24"/>
        </w:rPr>
        <w:t>Oleh karena itu, dibutuhkan sistem berbasis web yang mampu melakukan pendataan barang dengan fitur CRUD (Create, Read, Update, Dele</w:t>
      </w:r>
      <w:r w:rsidR="00A8455C" w:rsidRPr="00A4291C">
        <w:rPr>
          <w:rFonts w:ascii="Times New Roman" w:hAnsi="Times New Roman" w:cs="Times New Roman"/>
          <w:sz w:val="24"/>
        </w:rPr>
        <w:t xml:space="preserve">te) </w:t>
      </w:r>
      <w:proofErr w:type="spellStart"/>
      <w:r w:rsidR="00A8455C" w:rsidRPr="00A4291C">
        <w:rPr>
          <w:rFonts w:ascii="Times New Roman" w:hAnsi="Times New Roman" w:cs="Times New Roman"/>
          <w:sz w:val="24"/>
        </w:rPr>
        <w:t>secara</w:t>
      </w:r>
      <w:proofErr w:type="spellEnd"/>
      <w:r w:rsidR="00A8455C"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55C" w:rsidRPr="00A4291C">
        <w:rPr>
          <w:rFonts w:ascii="Times New Roman" w:hAnsi="Times New Roman" w:cs="Times New Roman"/>
          <w:sz w:val="24"/>
        </w:rPr>
        <w:t>efisien</w:t>
      </w:r>
      <w:proofErr w:type="spellEnd"/>
      <w:r w:rsidR="00A8455C"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55C" w:rsidRPr="00A4291C">
        <w:rPr>
          <w:rFonts w:ascii="Times New Roman" w:hAnsi="Times New Roman" w:cs="Times New Roman"/>
          <w:sz w:val="24"/>
        </w:rPr>
        <w:t>dan</w:t>
      </w:r>
      <w:proofErr w:type="spellEnd"/>
      <w:r w:rsidR="00A8455C"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55C" w:rsidRPr="00A4291C">
        <w:rPr>
          <w:rFonts w:ascii="Times New Roman" w:hAnsi="Times New Roman" w:cs="Times New Roman"/>
          <w:sz w:val="24"/>
        </w:rPr>
        <w:t>praktis</w:t>
      </w:r>
      <w:proofErr w:type="spellEnd"/>
      <w:r w:rsidR="00A8455C" w:rsidRPr="00A4291C">
        <w:rPr>
          <w:rFonts w:ascii="Times New Roman" w:hAnsi="Times New Roman" w:cs="Times New Roman"/>
          <w:sz w:val="24"/>
        </w:rPr>
        <w:t>.</w:t>
      </w:r>
      <w:proofErr w:type="gramEnd"/>
    </w:p>
    <w:p w:rsidR="00DC489A" w:rsidRPr="00A4291C" w:rsidRDefault="00C876A9">
      <w:pPr>
        <w:pStyle w:val="Heading1"/>
        <w:rPr>
          <w:rFonts w:ascii="Times New Roman" w:hAnsi="Times New Roman" w:cs="Times New Roman"/>
          <w:color w:val="auto"/>
        </w:rPr>
      </w:pPr>
      <w:r w:rsidRPr="00A4291C">
        <w:rPr>
          <w:rFonts w:ascii="Times New Roman" w:hAnsi="Times New Roman" w:cs="Times New Roman"/>
          <w:color w:val="auto"/>
        </w:rPr>
        <w:t>3. Tujuan</w:t>
      </w:r>
    </w:p>
    <w:p w:rsidR="00DC489A" w:rsidRPr="00A4291C" w:rsidRDefault="00C876A9">
      <w:pPr>
        <w:rPr>
          <w:rFonts w:ascii="Times New Roman" w:hAnsi="Times New Roman" w:cs="Times New Roman"/>
        </w:rPr>
      </w:pPr>
      <w:r w:rsidRPr="00A4291C">
        <w:rPr>
          <w:rFonts w:ascii="Times New Roman" w:hAnsi="Times New Roman" w:cs="Times New Roman"/>
        </w:rPr>
        <w:br/>
      </w:r>
      <w:r w:rsidRPr="00A4291C">
        <w:rPr>
          <w:rFonts w:ascii="Times New Roman" w:hAnsi="Times New Roman" w:cs="Times New Roman"/>
          <w:sz w:val="24"/>
        </w:rPr>
        <w:t>- Membuat aplikasi yang dapat mencatat data barang secara digital.</w:t>
      </w:r>
      <w:r w:rsidRPr="00A4291C">
        <w:rPr>
          <w:rFonts w:ascii="Times New Roman" w:hAnsi="Times New Roman" w:cs="Times New Roman"/>
          <w:sz w:val="24"/>
        </w:rPr>
        <w:br/>
        <w:t>- Memperm</w:t>
      </w:r>
      <w:r w:rsidRPr="00A4291C">
        <w:rPr>
          <w:rFonts w:ascii="Times New Roman" w:hAnsi="Times New Roman" w:cs="Times New Roman"/>
          <w:sz w:val="24"/>
        </w:rPr>
        <w:t>udah pengelolaan stok, harga, dan kategori barang.</w:t>
      </w:r>
      <w:r w:rsidRPr="00A4291C">
        <w:rPr>
          <w:rFonts w:ascii="Times New Roman" w:hAnsi="Times New Roman" w:cs="Times New Roman"/>
          <w:sz w:val="24"/>
        </w:rPr>
        <w:br/>
        <w:t>- Meningkatkan efisiensi pencatatan dan pencarian data barang.</w:t>
      </w:r>
      <w:r w:rsidRPr="00A4291C">
        <w:rPr>
          <w:rFonts w:ascii="Times New Roman" w:hAnsi="Times New Roman" w:cs="Times New Roman"/>
          <w:sz w:val="24"/>
        </w:rPr>
        <w:br/>
        <w:t xml:space="preserve">- </w:t>
      </w:r>
      <w:proofErr w:type="spellStart"/>
      <w:r w:rsidRPr="00A4291C">
        <w:rPr>
          <w:rFonts w:ascii="Times New Roman" w:hAnsi="Times New Roman" w:cs="Times New Roman"/>
          <w:sz w:val="24"/>
        </w:rPr>
        <w:t>Memberikan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kemudahan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dalam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mengedit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menghapus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data.</w:t>
      </w:r>
    </w:p>
    <w:p w:rsidR="00DC489A" w:rsidRPr="00A4291C" w:rsidRDefault="00C876A9">
      <w:pPr>
        <w:pStyle w:val="Heading1"/>
        <w:rPr>
          <w:rFonts w:ascii="Times New Roman" w:hAnsi="Times New Roman" w:cs="Times New Roman"/>
          <w:color w:val="auto"/>
        </w:rPr>
      </w:pPr>
      <w:r w:rsidRPr="00A4291C">
        <w:rPr>
          <w:rFonts w:ascii="Times New Roman" w:hAnsi="Times New Roman" w:cs="Times New Roman"/>
          <w:color w:val="auto"/>
        </w:rPr>
        <w:t>4. Fitur Aplikasi</w:t>
      </w:r>
    </w:p>
    <w:p w:rsidR="00DC489A" w:rsidRPr="00A4291C" w:rsidRDefault="00C876A9">
      <w:pPr>
        <w:rPr>
          <w:rFonts w:ascii="Times New Roman" w:hAnsi="Times New Roman" w:cs="Times New Roman"/>
        </w:rPr>
      </w:pPr>
      <w:r w:rsidRPr="00A4291C">
        <w:rPr>
          <w:rFonts w:ascii="Times New Roman" w:hAnsi="Times New Roman" w:cs="Times New Roman"/>
        </w:rPr>
        <w:br/>
      </w:r>
      <w:r w:rsidRPr="00A4291C">
        <w:rPr>
          <w:rFonts w:ascii="Times New Roman" w:hAnsi="Times New Roman" w:cs="Times New Roman"/>
          <w:sz w:val="24"/>
        </w:rPr>
        <w:t>Berikut fitur-fitur yang terdapat dalam aplikasi:</w:t>
      </w:r>
      <w:r w:rsidRPr="00A4291C">
        <w:rPr>
          <w:rFonts w:ascii="Times New Roman" w:hAnsi="Times New Roman" w:cs="Times New Roman"/>
          <w:sz w:val="24"/>
        </w:rPr>
        <w:br/>
        <w:t>1. Tampilan Da</w:t>
      </w:r>
      <w:r w:rsidRPr="00A4291C">
        <w:rPr>
          <w:rFonts w:ascii="Times New Roman" w:hAnsi="Times New Roman" w:cs="Times New Roman"/>
          <w:sz w:val="24"/>
        </w:rPr>
        <w:t>ftar Barang – Menampilkan seluruh barang dalam bentuk tabel.</w:t>
      </w:r>
      <w:r w:rsidRPr="00A4291C">
        <w:rPr>
          <w:rFonts w:ascii="Times New Roman" w:hAnsi="Times New Roman" w:cs="Times New Roman"/>
          <w:sz w:val="24"/>
        </w:rPr>
        <w:br/>
        <w:t>2. Tambah Barang – Form untuk menambahkan data barang baru.</w:t>
      </w:r>
      <w:r w:rsidRPr="00A4291C">
        <w:rPr>
          <w:rFonts w:ascii="Times New Roman" w:hAnsi="Times New Roman" w:cs="Times New Roman"/>
          <w:sz w:val="24"/>
        </w:rPr>
        <w:br/>
        <w:t>3. Edit Barang – Mengubah data barang yang sudah ada.</w:t>
      </w:r>
      <w:r w:rsidRPr="00A4291C">
        <w:rPr>
          <w:rFonts w:ascii="Times New Roman" w:hAnsi="Times New Roman" w:cs="Times New Roman"/>
          <w:sz w:val="24"/>
        </w:rPr>
        <w:br/>
        <w:t>4. Hapus Barang – Menghapus data barang tertentu.</w:t>
      </w:r>
      <w:r w:rsidRPr="00A4291C">
        <w:rPr>
          <w:rFonts w:ascii="Times New Roman" w:hAnsi="Times New Roman" w:cs="Times New Roman"/>
          <w:sz w:val="24"/>
        </w:rPr>
        <w:br/>
        <w:t>5. Pencarian Barang – Mempermud</w:t>
      </w:r>
      <w:r w:rsidRPr="00A4291C">
        <w:rPr>
          <w:rFonts w:ascii="Times New Roman" w:hAnsi="Times New Roman" w:cs="Times New Roman"/>
          <w:sz w:val="24"/>
        </w:rPr>
        <w:t>ah pengguna mencari barang.</w:t>
      </w:r>
      <w:r w:rsidRPr="00A4291C">
        <w:rPr>
          <w:rFonts w:ascii="Times New Roman" w:hAnsi="Times New Roman" w:cs="Times New Roman"/>
          <w:sz w:val="24"/>
        </w:rPr>
        <w:br/>
        <w:t>6. Pengelompokan Kategori – Kategori barang seperti kayu, plastik, dsb.</w:t>
      </w:r>
      <w:r w:rsidRPr="00A4291C">
        <w:rPr>
          <w:rFonts w:ascii="Times New Roman" w:hAnsi="Times New Roman" w:cs="Times New Roman"/>
        </w:rPr>
        <w:br/>
      </w:r>
    </w:p>
    <w:p w:rsidR="00DC489A" w:rsidRPr="00A4291C" w:rsidRDefault="00C876A9">
      <w:pPr>
        <w:pStyle w:val="Heading1"/>
        <w:rPr>
          <w:rFonts w:ascii="Times New Roman" w:hAnsi="Times New Roman" w:cs="Times New Roman"/>
          <w:color w:val="auto"/>
        </w:rPr>
      </w:pPr>
      <w:r w:rsidRPr="00A4291C">
        <w:rPr>
          <w:rFonts w:ascii="Times New Roman" w:hAnsi="Times New Roman" w:cs="Times New Roman"/>
          <w:color w:val="auto"/>
        </w:rPr>
        <w:lastRenderedPageBreak/>
        <w:t>5. Teknologi yang Digunakan</w:t>
      </w:r>
    </w:p>
    <w:p w:rsidR="00DC489A" w:rsidRPr="00A4291C" w:rsidRDefault="00C876A9">
      <w:pPr>
        <w:rPr>
          <w:rFonts w:ascii="Times New Roman" w:hAnsi="Times New Roman" w:cs="Times New Roman"/>
        </w:rPr>
      </w:pPr>
      <w:r w:rsidRPr="00A4291C">
        <w:rPr>
          <w:rFonts w:ascii="Times New Roman" w:hAnsi="Times New Roman" w:cs="Times New Roman"/>
        </w:rPr>
        <w:br/>
      </w:r>
      <w:r w:rsidRPr="00A4291C">
        <w:rPr>
          <w:rFonts w:ascii="Times New Roman" w:hAnsi="Times New Roman" w:cs="Times New Roman"/>
          <w:sz w:val="24"/>
        </w:rPr>
        <w:t xml:space="preserve">- </w:t>
      </w:r>
      <w:proofErr w:type="spellStart"/>
      <w:r w:rsidRPr="00A4291C">
        <w:rPr>
          <w:rFonts w:ascii="Times New Roman" w:hAnsi="Times New Roman" w:cs="Times New Roman"/>
          <w:sz w:val="24"/>
        </w:rPr>
        <w:t>Bahasa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Pemrograman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: HTML, CSS, </w:t>
      </w:r>
      <w:proofErr w:type="gramStart"/>
      <w:r w:rsidRPr="00A4291C">
        <w:rPr>
          <w:rFonts w:ascii="Times New Roman" w:hAnsi="Times New Roman" w:cs="Times New Roman"/>
          <w:sz w:val="24"/>
        </w:rPr>
        <w:t>JavaScript</w:t>
      </w:r>
      <w:proofErr w:type="gramEnd"/>
      <w:r w:rsidRPr="00A4291C">
        <w:rPr>
          <w:rFonts w:ascii="Times New Roman" w:hAnsi="Times New Roman" w:cs="Times New Roman"/>
          <w:sz w:val="24"/>
        </w:rPr>
        <w:br/>
        <w:t>- Framework CSS: Bootstrap</w:t>
      </w:r>
      <w:r w:rsidRPr="00A4291C">
        <w:rPr>
          <w:rFonts w:ascii="Times New Roman" w:hAnsi="Times New Roman" w:cs="Times New Roman"/>
          <w:sz w:val="24"/>
        </w:rPr>
        <w:br/>
        <w:t>- Bahasa Server (opsional): PHP / Laravel / Node.js</w:t>
      </w:r>
      <w:r w:rsidRPr="00A4291C">
        <w:rPr>
          <w:rFonts w:ascii="Times New Roman" w:hAnsi="Times New Roman" w:cs="Times New Roman"/>
          <w:sz w:val="24"/>
        </w:rPr>
        <w:br/>
        <w:t>- D</w:t>
      </w:r>
      <w:r w:rsidRPr="00A4291C">
        <w:rPr>
          <w:rFonts w:ascii="Times New Roman" w:hAnsi="Times New Roman" w:cs="Times New Roman"/>
          <w:sz w:val="24"/>
        </w:rPr>
        <w:t>atabase: MySQL</w:t>
      </w:r>
      <w:r w:rsidRPr="00A4291C">
        <w:rPr>
          <w:rFonts w:ascii="Times New Roman" w:hAnsi="Times New Roman" w:cs="Times New Roman"/>
        </w:rPr>
        <w:br/>
      </w:r>
    </w:p>
    <w:p w:rsidR="00DC489A" w:rsidRPr="00A4291C" w:rsidRDefault="00C876A9">
      <w:pPr>
        <w:pStyle w:val="Heading1"/>
        <w:rPr>
          <w:rFonts w:ascii="Times New Roman" w:hAnsi="Times New Roman" w:cs="Times New Roman"/>
          <w:color w:val="auto"/>
        </w:rPr>
      </w:pPr>
      <w:r w:rsidRPr="00A4291C">
        <w:rPr>
          <w:rFonts w:ascii="Times New Roman" w:hAnsi="Times New Roman" w:cs="Times New Roman"/>
          <w:color w:val="auto"/>
        </w:rPr>
        <w:t>6. Desain Tampilan</w:t>
      </w:r>
    </w:p>
    <w:p w:rsidR="00DC489A" w:rsidRPr="00A4291C" w:rsidRDefault="00C876A9">
      <w:pPr>
        <w:rPr>
          <w:rFonts w:ascii="Times New Roman" w:hAnsi="Times New Roman" w:cs="Times New Roman"/>
        </w:rPr>
      </w:pPr>
      <w:r w:rsidRPr="00A4291C">
        <w:rPr>
          <w:rFonts w:ascii="Times New Roman" w:hAnsi="Times New Roman" w:cs="Times New Roman"/>
        </w:rPr>
        <w:br/>
      </w:r>
      <w:proofErr w:type="spellStart"/>
      <w:r w:rsidRPr="00A4291C">
        <w:rPr>
          <w:rFonts w:ascii="Times New Roman" w:hAnsi="Times New Roman" w:cs="Times New Roman"/>
          <w:sz w:val="24"/>
        </w:rPr>
        <w:t>Tampilan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aplikasi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dirancang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sederhana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dan user-friendly:</w:t>
      </w:r>
      <w:r w:rsidRPr="00A4291C">
        <w:rPr>
          <w:rFonts w:ascii="Times New Roman" w:hAnsi="Times New Roman" w:cs="Times New Roman"/>
          <w:sz w:val="24"/>
        </w:rPr>
        <w:br/>
        <w:t>- Menggunakan tabel dengan latar biru untuk daftar barang.</w:t>
      </w:r>
      <w:r w:rsidRPr="00A4291C">
        <w:rPr>
          <w:rFonts w:ascii="Times New Roman" w:hAnsi="Times New Roman" w:cs="Times New Roman"/>
          <w:sz w:val="24"/>
        </w:rPr>
        <w:br/>
        <w:t>- Tombol aksi (Edit &amp; Hapus) diberi warna kontras agar mudah dikenali.</w:t>
      </w:r>
      <w:r w:rsidRPr="00A4291C">
        <w:rPr>
          <w:rFonts w:ascii="Times New Roman" w:hAnsi="Times New Roman" w:cs="Times New Roman"/>
          <w:sz w:val="24"/>
        </w:rPr>
        <w:br/>
        <w:t xml:space="preserve">- Input pencarian berada di atas </w:t>
      </w:r>
      <w:r w:rsidRPr="00A4291C">
        <w:rPr>
          <w:rFonts w:ascii="Times New Roman" w:hAnsi="Times New Roman" w:cs="Times New Roman"/>
          <w:sz w:val="24"/>
        </w:rPr>
        <w:t>tabel untuk akses cepat.</w:t>
      </w:r>
      <w:r w:rsidRPr="00A4291C">
        <w:rPr>
          <w:rFonts w:ascii="Times New Roman" w:hAnsi="Times New Roman" w:cs="Times New Roman"/>
          <w:sz w:val="24"/>
        </w:rPr>
        <w:br/>
        <w:t xml:space="preserve">- Navigasi di atas untuk akses </w:t>
      </w:r>
      <w:proofErr w:type="spellStart"/>
      <w:r w:rsidRPr="00A4291C">
        <w:rPr>
          <w:rFonts w:ascii="Times New Roman" w:hAnsi="Times New Roman" w:cs="Times New Roman"/>
          <w:sz w:val="24"/>
        </w:rPr>
        <w:t>kategori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tambah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barang</w:t>
      </w:r>
      <w:proofErr w:type="spellEnd"/>
      <w:r w:rsidRPr="00A4291C">
        <w:rPr>
          <w:rFonts w:ascii="Times New Roman" w:hAnsi="Times New Roman" w:cs="Times New Roman"/>
          <w:sz w:val="24"/>
        </w:rPr>
        <w:t>.</w:t>
      </w:r>
      <w:r w:rsidRPr="00A4291C">
        <w:rPr>
          <w:rFonts w:ascii="Times New Roman" w:hAnsi="Times New Roman" w:cs="Times New Roman"/>
        </w:rPr>
        <w:br/>
      </w:r>
    </w:p>
    <w:p w:rsidR="00DC489A" w:rsidRDefault="00C876A9">
      <w:pPr>
        <w:pStyle w:val="Heading1"/>
        <w:rPr>
          <w:rFonts w:ascii="Times New Roman" w:hAnsi="Times New Roman" w:cs="Times New Roman"/>
          <w:color w:val="auto"/>
        </w:rPr>
      </w:pPr>
      <w:r w:rsidRPr="00A4291C">
        <w:rPr>
          <w:rFonts w:ascii="Times New Roman" w:hAnsi="Times New Roman" w:cs="Times New Roman"/>
          <w:color w:val="auto"/>
        </w:rPr>
        <w:t xml:space="preserve">7. </w:t>
      </w:r>
      <w:proofErr w:type="spellStart"/>
      <w:r w:rsidRPr="00A4291C">
        <w:rPr>
          <w:rFonts w:ascii="Times New Roman" w:hAnsi="Times New Roman" w:cs="Times New Roman"/>
          <w:color w:val="auto"/>
        </w:rPr>
        <w:t>Contoh</w:t>
      </w:r>
      <w:proofErr w:type="spellEnd"/>
      <w:r w:rsidRPr="00A4291C">
        <w:rPr>
          <w:rFonts w:ascii="Times New Roman" w:hAnsi="Times New Roman" w:cs="Times New Roman"/>
          <w:color w:val="auto"/>
        </w:rPr>
        <w:t xml:space="preserve"> Data </w:t>
      </w:r>
      <w:proofErr w:type="spellStart"/>
      <w:r w:rsidRPr="00A4291C">
        <w:rPr>
          <w:rFonts w:ascii="Times New Roman" w:hAnsi="Times New Roman" w:cs="Times New Roman"/>
          <w:color w:val="auto"/>
        </w:rPr>
        <w:t>Barang</w:t>
      </w:r>
      <w:proofErr w:type="spellEnd"/>
    </w:p>
    <w:p w:rsidR="0033049A" w:rsidRPr="0033049A" w:rsidRDefault="0033049A" w:rsidP="0033049A"/>
    <w:p w:rsidR="00C1136D" w:rsidRPr="00A4291C" w:rsidRDefault="00C1136D" w:rsidP="00C1136D">
      <w:pPr>
        <w:jc w:val="center"/>
        <w:rPr>
          <w:rFonts w:ascii="Times New Roman" w:hAnsi="Times New Roman" w:cs="Times New Roman"/>
        </w:rPr>
      </w:pPr>
      <w:r w:rsidRPr="00A4291C">
        <w:rPr>
          <w:rFonts w:ascii="Times New Roman" w:hAnsi="Times New Roman" w:cs="Times New Roman"/>
        </w:rPr>
        <w:drawing>
          <wp:inline distT="0" distB="0" distL="0" distR="0" wp14:anchorId="3C0F02F7" wp14:editId="26F1A189">
            <wp:extent cx="5486400" cy="1712742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712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36D" w:rsidRPr="00A4291C" w:rsidRDefault="00C1136D" w:rsidP="00C1136D">
      <w:pPr>
        <w:jc w:val="center"/>
        <w:rPr>
          <w:rFonts w:ascii="Times New Roman" w:hAnsi="Times New Roman" w:cs="Times New Roman"/>
        </w:rPr>
      </w:pPr>
    </w:p>
    <w:p w:rsidR="00DC489A" w:rsidRPr="00A4291C" w:rsidRDefault="00C876A9">
      <w:pPr>
        <w:pStyle w:val="Heading1"/>
        <w:rPr>
          <w:rFonts w:ascii="Times New Roman" w:hAnsi="Times New Roman" w:cs="Times New Roman"/>
          <w:color w:val="auto"/>
        </w:rPr>
      </w:pPr>
      <w:r w:rsidRPr="00A4291C">
        <w:rPr>
          <w:rFonts w:ascii="Times New Roman" w:hAnsi="Times New Roman" w:cs="Times New Roman"/>
          <w:color w:val="auto"/>
        </w:rPr>
        <w:t xml:space="preserve">8. </w:t>
      </w:r>
      <w:proofErr w:type="spellStart"/>
      <w:r w:rsidRPr="00A4291C">
        <w:rPr>
          <w:rFonts w:ascii="Times New Roman" w:hAnsi="Times New Roman" w:cs="Times New Roman"/>
          <w:color w:val="auto"/>
        </w:rPr>
        <w:t>Manfaat</w:t>
      </w:r>
      <w:proofErr w:type="spellEnd"/>
      <w:r w:rsidRPr="00A4291C">
        <w:rPr>
          <w:rFonts w:ascii="Times New Roman" w:hAnsi="Times New Roman" w:cs="Times New Roman"/>
          <w:color w:val="auto"/>
        </w:rPr>
        <w:t xml:space="preserve"> </w:t>
      </w:r>
      <w:proofErr w:type="spellStart"/>
      <w:r w:rsidRPr="00A4291C">
        <w:rPr>
          <w:rFonts w:ascii="Times New Roman" w:hAnsi="Times New Roman" w:cs="Times New Roman"/>
          <w:color w:val="auto"/>
        </w:rPr>
        <w:t>Aplikasi</w:t>
      </w:r>
      <w:proofErr w:type="spellEnd"/>
    </w:p>
    <w:p w:rsidR="00DC489A" w:rsidRPr="00A4291C" w:rsidRDefault="00C876A9">
      <w:pPr>
        <w:rPr>
          <w:rFonts w:ascii="Times New Roman" w:hAnsi="Times New Roman" w:cs="Times New Roman"/>
          <w:sz w:val="24"/>
        </w:rPr>
      </w:pPr>
      <w:r w:rsidRPr="00A4291C">
        <w:rPr>
          <w:rFonts w:ascii="Times New Roman" w:hAnsi="Times New Roman" w:cs="Times New Roman"/>
        </w:rPr>
        <w:br/>
      </w:r>
      <w:r w:rsidRPr="00A4291C">
        <w:rPr>
          <w:rFonts w:ascii="Times New Roman" w:hAnsi="Times New Roman" w:cs="Times New Roman"/>
          <w:sz w:val="24"/>
        </w:rPr>
        <w:t xml:space="preserve">- </w:t>
      </w:r>
      <w:r w:rsidRPr="00A4291C">
        <w:rPr>
          <w:rFonts w:ascii="Times New Roman" w:hAnsi="Times New Roman" w:cs="Times New Roman"/>
          <w:sz w:val="28"/>
        </w:rPr>
        <w:t>Menyimpan data dengan lebih aman dan rapi.</w:t>
      </w:r>
      <w:r w:rsidRPr="00A4291C">
        <w:rPr>
          <w:rFonts w:ascii="Times New Roman" w:hAnsi="Times New Roman" w:cs="Times New Roman"/>
          <w:sz w:val="28"/>
        </w:rPr>
        <w:br/>
        <w:t>- Meningkatkan kecepatan pencarian data.</w:t>
      </w:r>
      <w:r w:rsidRPr="00A4291C">
        <w:rPr>
          <w:rFonts w:ascii="Times New Roman" w:hAnsi="Times New Roman" w:cs="Times New Roman"/>
          <w:sz w:val="28"/>
        </w:rPr>
        <w:br/>
        <w:t>- M</w:t>
      </w:r>
      <w:r w:rsidR="00C1136D" w:rsidRPr="00A4291C">
        <w:rPr>
          <w:rFonts w:ascii="Times New Roman" w:hAnsi="Times New Roman" w:cs="Times New Roman"/>
          <w:sz w:val="28"/>
        </w:rPr>
        <w:t xml:space="preserve">udah </w:t>
      </w:r>
      <w:proofErr w:type="spellStart"/>
      <w:r w:rsidR="00C1136D" w:rsidRPr="00A4291C">
        <w:rPr>
          <w:rFonts w:ascii="Times New Roman" w:hAnsi="Times New Roman" w:cs="Times New Roman"/>
          <w:sz w:val="28"/>
        </w:rPr>
        <w:t>digunakan</w:t>
      </w:r>
      <w:proofErr w:type="spellEnd"/>
      <w:r w:rsidR="00C1136D" w:rsidRPr="00A429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1136D" w:rsidRPr="00A4291C">
        <w:rPr>
          <w:rFonts w:ascii="Times New Roman" w:hAnsi="Times New Roman" w:cs="Times New Roman"/>
          <w:sz w:val="28"/>
        </w:rPr>
        <w:t>oleh</w:t>
      </w:r>
      <w:proofErr w:type="spellEnd"/>
      <w:r w:rsidR="00C1136D" w:rsidRPr="00A429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1136D" w:rsidRPr="00A4291C">
        <w:rPr>
          <w:rFonts w:ascii="Times New Roman" w:hAnsi="Times New Roman" w:cs="Times New Roman"/>
          <w:sz w:val="28"/>
        </w:rPr>
        <w:t>siapa</w:t>
      </w:r>
      <w:proofErr w:type="spellEnd"/>
      <w:r w:rsidR="00C1136D" w:rsidRPr="00A4291C">
        <w:rPr>
          <w:rFonts w:ascii="Times New Roman" w:hAnsi="Times New Roman" w:cs="Times New Roman"/>
          <w:sz w:val="28"/>
        </w:rPr>
        <w:t xml:space="preserve"> </w:t>
      </w:r>
      <w:proofErr w:type="spellStart"/>
      <w:r w:rsidR="00C1136D" w:rsidRPr="00A4291C">
        <w:rPr>
          <w:rFonts w:ascii="Times New Roman" w:hAnsi="Times New Roman" w:cs="Times New Roman"/>
          <w:sz w:val="28"/>
        </w:rPr>
        <w:t>saja</w:t>
      </w:r>
      <w:proofErr w:type="spellEnd"/>
      <w:r w:rsidR="00C1136D" w:rsidRPr="00A4291C">
        <w:rPr>
          <w:rFonts w:ascii="Times New Roman" w:hAnsi="Times New Roman" w:cs="Times New Roman"/>
          <w:sz w:val="28"/>
        </w:rPr>
        <w:t>.</w:t>
      </w:r>
    </w:p>
    <w:p w:rsidR="00DC489A" w:rsidRDefault="00DC489A">
      <w:pPr>
        <w:rPr>
          <w:rFonts w:ascii="Times New Roman" w:hAnsi="Times New Roman" w:cs="Times New Roman"/>
        </w:rPr>
      </w:pPr>
    </w:p>
    <w:p w:rsidR="00C1136D" w:rsidRPr="00A4291C" w:rsidRDefault="00C1136D" w:rsidP="00C1136D">
      <w:pPr>
        <w:pStyle w:val="Heading1"/>
        <w:rPr>
          <w:rFonts w:ascii="Times New Roman" w:hAnsi="Times New Roman" w:cs="Times New Roman"/>
          <w:color w:val="auto"/>
        </w:rPr>
      </w:pPr>
      <w:bookmarkStart w:id="0" w:name="_GoBack"/>
      <w:bookmarkEnd w:id="0"/>
      <w:r w:rsidRPr="00A4291C">
        <w:rPr>
          <w:rFonts w:ascii="Times New Roman" w:hAnsi="Times New Roman" w:cs="Times New Roman"/>
          <w:color w:val="auto"/>
        </w:rPr>
        <w:lastRenderedPageBreak/>
        <w:t xml:space="preserve">9. </w:t>
      </w:r>
      <w:proofErr w:type="spellStart"/>
      <w:r w:rsidRPr="00A4291C">
        <w:rPr>
          <w:rFonts w:ascii="Times New Roman" w:hAnsi="Times New Roman" w:cs="Times New Roman"/>
          <w:color w:val="auto"/>
        </w:rPr>
        <w:t>Kesimpulan</w:t>
      </w:r>
      <w:proofErr w:type="spellEnd"/>
    </w:p>
    <w:p w:rsidR="00C1136D" w:rsidRPr="00A4291C" w:rsidRDefault="00C1136D" w:rsidP="00C1136D">
      <w:pPr>
        <w:jc w:val="both"/>
        <w:rPr>
          <w:rFonts w:ascii="Times New Roman" w:hAnsi="Times New Roman" w:cs="Times New Roman"/>
        </w:rPr>
      </w:pPr>
      <w:r w:rsidRPr="00A4291C">
        <w:rPr>
          <w:rFonts w:ascii="Times New Roman" w:hAnsi="Times New Roman" w:cs="Times New Roman"/>
        </w:rPr>
        <w:br/>
      </w:r>
      <w:proofErr w:type="spellStart"/>
      <w:proofErr w:type="gramStart"/>
      <w:r w:rsidRPr="00A4291C">
        <w:rPr>
          <w:rFonts w:ascii="Times New Roman" w:hAnsi="Times New Roman" w:cs="Times New Roman"/>
          <w:sz w:val="24"/>
        </w:rPr>
        <w:t>Aplikasi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Inventaris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Barang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ini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dapat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membantu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pengelolaan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4291C">
        <w:rPr>
          <w:rFonts w:ascii="Times New Roman" w:hAnsi="Times New Roman" w:cs="Times New Roman"/>
          <w:sz w:val="24"/>
        </w:rPr>
        <w:t>barang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secara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efisien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modern.</w:t>
      </w:r>
      <w:proofErr w:type="gram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4291C">
        <w:rPr>
          <w:rFonts w:ascii="Times New Roman" w:hAnsi="Times New Roman" w:cs="Times New Roman"/>
          <w:sz w:val="24"/>
        </w:rPr>
        <w:t>Dengan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fitur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CRUD, </w:t>
      </w:r>
      <w:proofErr w:type="spellStart"/>
      <w:r w:rsidRPr="00A4291C">
        <w:rPr>
          <w:rFonts w:ascii="Times New Roman" w:hAnsi="Times New Roman" w:cs="Times New Roman"/>
          <w:sz w:val="24"/>
        </w:rPr>
        <w:t>pengguna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dapat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dengan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mudah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menambahkan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4291C">
        <w:rPr>
          <w:rFonts w:ascii="Times New Roman" w:hAnsi="Times New Roman" w:cs="Times New Roman"/>
          <w:sz w:val="24"/>
        </w:rPr>
        <w:t>melihat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4291C">
        <w:rPr>
          <w:rFonts w:ascii="Times New Roman" w:hAnsi="Times New Roman" w:cs="Times New Roman"/>
          <w:sz w:val="24"/>
        </w:rPr>
        <w:t>mengubah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A4291C">
        <w:rPr>
          <w:rFonts w:ascii="Times New Roman" w:hAnsi="Times New Roman" w:cs="Times New Roman"/>
          <w:sz w:val="24"/>
        </w:rPr>
        <w:t>dan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menghapus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data </w:t>
      </w:r>
      <w:proofErr w:type="spellStart"/>
      <w:r w:rsidRPr="00A4291C">
        <w:rPr>
          <w:rFonts w:ascii="Times New Roman" w:hAnsi="Times New Roman" w:cs="Times New Roman"/>
          <w:sz w:val="24"/>
        </w:rPr>
        <w:t>barang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kapan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saja</w:t>
      </w:r>
      <w:proofErr w:type="spellEnd"/>
      <w:r w:rsidRPr="00A4291C">
        <w:rPr>
          <w:rFonts w:ascii="Times New Roman" w:hAnsi="Times New Roman" w:cs="Times New Roman"/>
          <w:sz w:val="24"/>
        </w:rPr>
        <w:t>.</w:t>
      </w:r>
      <w:proofErr w:type="gram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proofErr w:type="gramStart"/>
      <w:r w:rsidRPr="00A4291C">
        <w:rPr>
          <w:rFonts w:ascii="Times New Roman" w:hAnsi="Times New Roman" w:cs="Times New Roman"/>
          <w:sz w:val="24"/>
        </w:rPr>
        <w:t>Aplikasi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ini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cocok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digunakan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di </w:t>
      </w:r>
      <w:proofErr w:type="spellStart"/>
      <w:r w:rsidRPr="00A4291C">
        <w:rPr>
          <w:rFonts w:ascii="Times New Roman" w:hAnsi="Times New Roman" w:cs="Times New Roman"/>
          <w:sz w:val="24"/>
        </w:rPr>
        <w:t>lingkungan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sekolah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A4291C">
        <w:rPr>
          <w:rFonts w:ascii="Times New Roman" w:hAnsi="Times New Roman" w:cs="Times New Roman"/>
          <w:sz w:val="24"/>
        </w:rPr>
        <w:t>atau</w:t>
      </w:r>
      <w:proofErr w:type="spellEnd"/>
      <w:r w:rsidRPr="00A4291C">
        <w:rPr>
          <w:rFonts w:ascii="Times New Roman" w:hAnsi="Times New Roman" w:cs="Times New Roman"/>
          <w:sz w:val="24"/>
        </w:rPr>
        <w:t xml:space="preserve"> </w:t>
      </w:r>
      <w:proofErr w:type="spellStart"/>
      <w:r w:rsidR="00A8455C" w:rsidRPr="00A4291C">
        <w:rPr>
          <w:rFonts w:ascii="Times New Roman" w:hAnsi="Times New Roman" w:cs="Times New Roman"/>
          <w:sz w:val="24"/>
        </w:rPr>
        <w:t>bisnis</w:t>
      </w:r>
      <w:proofErr w:type="spellEnd"/>
      <w:r w:rsidR="00A4291C" w:rsidRPr="00A4291C">
        <w:rPr>
          <w:rFonts w:ascii="Times New Roman" w:hAnsi="Times New Roman" w:cs="Times New Roman"/>
          <w:sz w:val="24"/>
        </w:rPr>
        <w:t>.</w:t>
      </w:r>
      <w:proofErr w:type="gramEnd"/>
      <w:r w:rsidRPr="00A4291C">
        <w:rPr>
          <w:rFonts w:ascii="Times New Roman" w:hAnsi="Times New Roman" w:cs="Times New Roman"/>
        </w:rPr>
        <w:br/>
      </w:r>
    </w:p>
    <w:p w:rsidR="00A8455C" w:rsidRPr="00C1136D" w:rsidRDefault="00A8455C">
      <w:pPr>
        <w:jc w:val="both"/>
        <w:rPr>
          <w:rFonts w:ascii="Times New Roman" w:hAnsi="Times New Roman" w:cs="Times New Roman"/>
        </w:rPr>
      </w:pPr>
    </w:p>
    <w:sectPr w:rsidR="00A8455C" w:rsidRPr="00C1136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049A"/>
    <w:rsid w:val="00A4291C"/>
    <w:rsid w:val="00A8455C"/>
    <w:rsid w:val="00AA1D8D"/>
    <w:rsid w:val="00B47730"/>
    <w:rsid w:val="00C1136D"/>
    <w:rsid w:val="00C876A9"/>
    <w:rsid w:val="00CB0664"/>
    <w:rsid w:val="00DC489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C113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13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3CB1081-6A7D-4F03-B77B-C625A104D9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337</Words>
  <Characters>1924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selini</cp:lastModifiedBy>
  <cp:revision>8</cp:revision>
  <dcterms:created xsi:type="dcterms:W3CDTF">2013-12-23T23:15:00Z</dcterms:created>
  <dcterms:modified xsi:type="dcterms:W3CDTF">2025-04-21T04:59:00Z</dcterms:modified>
  <cp:category/>
</cp:coreProperties>
</file>